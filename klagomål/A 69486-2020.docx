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69486-2020 i Krokoms kommun</w:t>
      </w:r>
    </w:p>
    <w:p>
      <w:r>
        <w:t>Detta dokument behandlar höga naturvärden i avverkningsamälan A 69486-2020 i Krokoms kommun. Denna avverkningsanmälan inkom 2020-12-29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axag (S), gräsull (S), tvåblad (S, §8), ögonpyrola (S)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69486-2020.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7022756, E 478402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