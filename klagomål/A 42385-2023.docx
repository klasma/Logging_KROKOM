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42385-2023 i Krokoms kommun</w:t>
      </w:r>
    </w:p>
    <w:p>
      <w:r>
        <w:t>Detta dokument behandlar höga naturvärden i avverkningsamälan A 42385-2023 i Krokoms kommun. Denna avverkningsanmälan inkom 2023-09-11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fjällfotad musseron (VU), goliatmusseron (VU), grantaggsvamp (NT), skrovlig taggsvamp (NT), tallriska (NT)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42385-2023.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7039646, E 469516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