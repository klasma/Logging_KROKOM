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65187-2021 i Krokoms kommun</w:t>
      </w:r>
    </w:p>
    <w:p>
      <w:r>
        <w:t>Detta dokument behandlar höga naturvärden i avverkningsamälan A 65187-2021 i Krokoms kommun. Denna avverkningsanmälan inkom 2021-11-15 och omfattar 27,3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flattoppad klubbsvamp (NT), skrovellav (NT), kransrams (S),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65187-2021.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7053280, E 477597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