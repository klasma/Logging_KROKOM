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35860-2022 i Krokoms kommun</w:t>
      </w:r>
    </w:p>
    <w:p>
      <w:r>
        <w:t>Detta dokument behandlar höga naturvärden i avverkningsamälan A 35860-2022 i Krokoms kommun. Denna avverkningsanmälan inkom 2022-08-25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gammelgransskål (NT), garnlav (NT), granticka (NT), gränsticka (NT), Leptoporus mollis (NT), liten svartspik (NT), lunglav (NT), skrovellav (NT), ullticka (NT), vitgrynig nållav (NT), gulnål (S), gytterlav (S), luddlav (S), stuplav (S), svavelriska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5860-2022.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7033409, E 448612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