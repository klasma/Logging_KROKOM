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64967-2021 i Krokoms kommun</w:t>
      </w:r>
    </w:p>
    <w:p>
      <w:r>
        <w:t>Detta dokument behandlar höga naturvärden i avverkningsamälan A 64967-2021 i Krokoms kommun. Denna avverkningsanmälan inkom 2021-11-12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dofttaggsvamp (NT), plattlummer (S, §9), lopplummer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64967-2021.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7066103, E 430741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