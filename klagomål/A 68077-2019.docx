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68077-2019 i Krokoms kommun</w:t>
      </w:r>
    </w:p>
    <w:p>
      <w:r>
        <w:t>Detta dokument behandlar höga naturvärden i avverkningsamälan A 68077-2019 i Krokoms kommun. Denna avverkningsanmälan inkom 2019-12-17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garnlav (NT), kolflarnlav (NT), lunglav (NT), skrovellav (NT), vedflamlav (NT), vedskivlav (NT), bårdlav (S), dvärgtufs (S), gulnål (S), gytterlav (S), korallblylav (S), slanklav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8077-2019.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7084709, E 473013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