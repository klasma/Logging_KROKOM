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73840-2021 i Krokoms kommun</w:t>
      </w:r>
    </w:p>
    <w:p>
      <w:r>
        <w:t>Detta dokument behandlar höga naturvärden i avverkningsamälan A 73840-2021 i Krokoms kommun. Denna avverkningsanmälan inkom 2021-12-22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lateritticka (VU), dvärgbägarlav (NT), lunglav (NT), vedskivlav (NT), dropptaggsvamp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73840-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7098862, E 459006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73840-2021.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7098862, E 459006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