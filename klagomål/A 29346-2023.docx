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29346-2023 i Krokoms kommun</w:t>
      </w:r>
    </w:p>
    <w:p>
      <w:r>
        <w:t>Detta dokument behandlar höga naturvärden i avverkningsamälan A 29346-2023 i Krokoms kommun. Denna avverkningsanmälan inkom 2023-06-28 och omfattar 17,3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doftskinn (NT), garnlav (NT), granticka (NT), luddfingersvamp (NT), skrovellav (NT), tallticka (NT), ullticka (NT), gytterlav (S), kransrams (S), rostfläck (S), stuplav (S), trådticka (S), fläcknycklar (§8)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29346-2023.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7073864, E 453805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