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31548-2020 i Krokoms kommun</w:t>
      </w:r>
    </w:p>
    <w:p>
      <w:r>
        <w:t>Detta dokument behandlar höga naturvärden i avverkningsamälan A 31548-2020 i Krokoms kommun. Denna avverkningsanmälan inkom 2020-07-01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garnlav (NT), granticka (NT), rosenticka (NT), spillkråka (NT, §4), tallticka (NT), tretåig hackspett (NT, §4), ullticka (NT), korallrot (S, §8), spindelblomster (S, §8), tvåblad (S, §8), ögonpyrola (S), brudsporre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31548-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7016622, E 472873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pPr>
        <w:pStyle w:val="ListBullet"/>
      </w:pPr>
      <w:r>
        <w:t>Spindelblomster (S, §8)</w:t>
      </w:r>
    </w:p>
    <w:p>
      <w:pPr>
        <w:pStyle w:val="ListBullet"/>
      </w:pPr>
      <w:r>
        <w:t>Tvåblad (S, §8)</w:t>
      </w:r>
    </w:p>
    <w:p>
      <w:pPr>
        <w:pStyle w:val="ListBullet"/>
      </w:pPr>
      <w:r>
        <w:t>Brudsporre (§8)</w:t>
      </w:r>
    </w:p>
    <w:p>
      <w:pPr>
        <w:pStyle w:val="ListBullet"/>
      </w:pPr>
      <w:r>
        <w:t>Fläcknycklar (§8)</w:t>
      </w:r>
    </w:p>
    <w:p>
      <w:r>
        <w:t>I det avverkningsanmälda området finns 28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1548-2020.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7016622, E 472873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