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18570-2023 i Krokoms kommun</w:t>
      </w:r>
    </w:p>
    <w:p>
      <w:r>
        <w:t>Detta dokument behandlar höga naturvärden i avverkningsamälan A 18570-2023 i Krokoms kommun. Denna avverkningsanmälan inkom 2023-04-25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doftticka (VU, §8), brunpudrad nållav (NT), garnlav (NT), granticka (NT), harticka (NT), rödbrun blekspik (NT), skrovellav (NT), tretåig hackspett (NT, §4), ullticka (NT), granriska (S), gulnål (S), gytterlav (S), stuplav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8570-2023.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7086928, E 451098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