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33874-2021 i Krokoms kommun</w:t>
      </w:r>
    </w:p>
    <w:p>
      <w:r>
        <w:t>Detta dokument behandlar höga naturvärden i avverkningsamälan A 33874-2021 i Krokoms kommun. Denna avverkningsanmälan inkom 2021-07-01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kransrams (S) och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33874-2021.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7041875, E 438689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