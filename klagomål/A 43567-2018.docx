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43567-2018 i Krokoms kommun</w:t>
      </w:r>
    </w:p>
    <w:p>
      <w:r>
        <w:t>Detta dokument behandlar höga naturvärden i avverkningsamälan A 43567-2018 i Krokoms kommun. Denna avverkningsanmälan inkom 2018-09-14 och omfattar 33,9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brunpudrad nållav (NT), garnlav (NT), gränsticka (NT), kolflarnlav (NT), skrovellav (NT), bårdlav (S), gulnål (S), gytterlav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3567-2018.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7101606, E 462327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