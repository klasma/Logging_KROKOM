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11089-2021 i Krokoms kommun</w:t>
      </w:r>
    </w:p>
    <w:p>
      <w:r>
        <w:t>Detta dokument behandlar höga naturvärden i avverkningsamälan A 11089-2021 i Krokoms kommun. Denna avverkningsanmälan inkom 2021-03-05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skrovellav (NT), tretåig hackspett (NT, §4), ullticka (NT), gytterlav (S), stuplav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1089-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7087558, E 449064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