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63628-2020 i Krokoms kommun</w:t>
      </w:r>
    </w:p>
    <w:p>
      <w:r>
        <w:t>Detta dokument behandlar höga naturvärden i avverkningsamälan A 63628-2020 i Krokoms kommun. Denna avverkningsanmälan inkom 2020-11-30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gammelgransskål (NT), garnlav (NT), granticka (NT), kavernularia (NT), liten svartspik (NT), lunglav (NT), skrovellav (NT), småflikig brosklav (NT), spillkråka (NT, §4), stjärntagging (NT), ullticka (NT), vitgrynig nållav (NT), korallblylav (S), luddlav (S), skinnlav (S), spindelblomster (S, §8), ögonpyrola (S)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3628-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7032749, E 446699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Spindelblomster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