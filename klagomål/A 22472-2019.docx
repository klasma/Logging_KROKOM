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22472-2019 i Krokoms kommun</w:t>
      </w:r>
    </w:p>
    <w:p>
      <w:r>
        <w:t>Detta dokument behandlar höga naturvärden i avverkningsamälan A 22472-2019 i Krokoms kommun. Denna avverkningsanmälan inkom 2019-05-02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brunpudrad nållav (NT), lunglav (NT), skrovellav (NT), tretåig hackspett (NT, §4), vitskaftad svartspik (NT), bårdlav (S), korallblylav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472-2019.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7032833, E 466849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