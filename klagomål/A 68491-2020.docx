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68491-2020 i Krokoms kommun</w:t>
      </w:r>
    </w:p>
    <w:p>
      <w:r>
        <w:t>Detta dokument behandlar höga naturvärden i avverkningsamälan A 68491-2020 i Krokoms kommun. Denna avverkningsanmälan inkom 2020-12-18 och omfattar 30,6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grynig filtlav (NT), bårdlav (S), platt fjädermossa (S), plattlummer (S, §9)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8491-2020.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7086304, E 467876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