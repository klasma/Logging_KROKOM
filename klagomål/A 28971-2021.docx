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28971-2021 i Krokoms kommun</w:t>
      </w:r>
    </w:p>
    <w:p>
      <w:r>
        <w:t>Detta dokument behandlar höga naturvärden i avverkningsamälan A 28971-2021 i Krokoms kommun. Denna avverkningsanmälan inkom 2021-06-11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doftticka (VU, §8), kristallticka (VU), norsk näverlav (VU), rynkskinn (VU), gränsticka (NT), lunglav (NT), skrovellav (NT), solfjäderlav (NT), stjärntagging (NT), ullticka (NT) och skruvkällmossa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28971-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7043536, E 457466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