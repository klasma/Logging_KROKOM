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68085-2019 i Krokoms kommun</w:t>
      </w:r>
    </w:p>
    <w:p>
      <w:r>
        <w:t>Detta dokument behandlar höga naturvärden i avverkningsamälan A 68085-2019 i Krokoms kommun. Denna avverkningsanmälan inkom 2019-12-17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gränsticka (NT), skrovellav (NT), tretåig hackspett (NT, §4), ullticka (NT), vitgrynig nållav (NT), bårdlav (S), gytterlav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68085-2019.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7088595, E 473250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