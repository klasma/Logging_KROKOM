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68312-2019 i Krokoms kommun</w:t>
      </w:r>
    </w:p>
    <w:p>
      <w:r>
        <w:t>Detta dokument behandlar höga naturvärden i avverkningsamälan A 68312-2019 i Krokoms kommun. Denna avverkningsanmälan inkom 2019-12-18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goliatmusseron (VU), lunglav (NT), skrovellav (NT), bårdlav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68312-2019.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7087606, E 469720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