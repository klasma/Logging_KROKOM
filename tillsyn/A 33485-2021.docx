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33485-2021 i Krokoms kommun</w:t>
      </w:r>
    </w:p>
    <w:p>
      <w:r>
        <w:t>Detta dokument behandlar höga naturvärden i avverkningsamälan A 33485-2021 i Krokoms kommun. Denna avverkningsanmälan inkom 2021-06-30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grantickeporing (VU), knärot (VU, §8), garnlav (NT), granticka (NT), gränsticka (NT), spillkråka (NT, §4), tretåig hackspett (NT, §4), ullticka (NT), vitgrynig nållav (NT), äggvaxskivling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33485-2021.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7017207, E 472763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38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3485-2021.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7017207, E 472763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