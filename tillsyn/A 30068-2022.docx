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30068-2022 i Krokoms kommun</w:t>
      </w:r>
    </w:p>
    <w:p>
      <w:r>
        <w:t>Detta dokument behandlar höga naturvärden i avverkningsamälan A 30068-2022 i Krokoms kommun. Denna avverkningsanmälan inkom 2022-07-15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gränsticka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1972"/>
            <wp:docPr id="1" name="Picture 1"/>
            <wp:cNvGraphicFramePr>
              <a:graphicFrameLocks noChangeAspect="1"/>
            </wp:cNvGraphicFramePr>
            <a:graphic>
              <a:graphicData uri="http://schemas.openxmlformats.org/drawingml/2006/picture">
                <pic:pic>
                  <pic:nvPicPr>
                    <pic:cNvPr id="0" name="A 30068-2022.png"/>
                    <pic:cNvPicPr/>
                  </pic:nvPicPr>
                  <pic:blipFill>
                    <a:blip r:embed="rId16"/>
                    <a:stretch>
                      <a:fillRect/>
                    </a:stretch>
                  </pic:blipFill>
                  <pic:spPr>
                    <a:xfrm>
                      <a:off x="0" y="0"/>
                      <a:ext cx="5486400" cy="6131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7012108, E 473216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