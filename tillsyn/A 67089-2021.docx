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67089-2021 i Krokoms kommun</w:t>
      </w:r>
    </w:p>
    <w:p>
      <w:r>
        <w:t>Detta dokument behandlar höga naturvärden i avverkningsamälan A 67089-2021 i Krokoms kommun. Denna avverkningsanmälan inkom 2021-11-22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34 naturvårdsarter hittats: skarptandad daggkåpa (EN), norsk näverlav (VU), rynkskinn (VU), doftskinn (NT), gammelgransskål (NT), garnlav (NT), granticka (NT), gränsticka (NT), harticka (NT), järpe (NT, §4), kavernularia (NT), liten svartspik (NT), lunglav (NT), nordlig nållav (NT), rosenticka (NT), skrovellav (NT), småflikig brosklav (NT), spillkråka (NT, §4), talltita (NT, §4), tretåig hackspett (NT, §4), ullticka (NT), vitgrynig nållav (NT), bårdlav (S), kambräken (S), korallblylav (S), mörk husmossa (S), norrlandslav (S), skinnlav (S), spindelblomster (S, §8), tibast (S), trådfräken (S), tvåblad (S, §8), ögonpyrola (S) och blåsippa (§9).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7089-2021.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7032666, E 446882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Spindelblomster (S, §8)</w:t>
      </w:r>
    </w:p>
    <w:p>
      <w:pPr>
        <w:pStyle w:val="ListBullet"/>
      </w:pPr>
      <w:r>
        <w:t>Tvåblad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