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43194-2022 i Krokoms kommun</w:t>
      </w:r>
    </w:p>
    <w:p>
      <w:r>
        <w:t>Detta dokument behandlar höga naturvärden i avverkningsamälan A 43194-2022 i Krokoms kommun. Denna avverkningsanmälan inkom 2022-09-30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blackticka (VU), knärot (VU, §8), garnlav (NT), granticka (NT), järpe (NT, §4), liten svartspik (NT), lunglav (NT), tretåig hackspett (NT, §4), ullticka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479"/>
            <wp:docPr id="1" name="Picture 1"/>
            <wp:cNvGraphicFramePr>
              <a:graphicFrameLocks noChangeAspect="1"/>
            </wp:cNvGraphicFramePr>
            <a:graphic>
              <a:graphicData uri="http://schemas.openxmlformats.org/drawingml/2006/picture">
                <pic:pic>
                  <pic:nvPicPr>
                    <pic:cNvPr id="0" name="A 43194-2022.png"/>
                    <pic:cNvPicPr/>
                  </pic:nvPicPr>
                  <pic:blipFill>
                    <a:blip r:embed="rId16"/>
                    <a:stretch>
                      <a:fillRect/>
                    </a:stretch>
                  </pic:blipFill>
                  <pic:spPr>
                    <a:xfrm>
                      <a:off x="0" y="0"/>
                      <a:ext cx="5486400" cy="274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7019730, E 478202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82834"/>
            <wp:docPr id="2" name="Picture 2"/>
            <wp:cNvGraphicFramePr>
              <a:graphicFrameLocks noChangeAspect="1"/>
            </wp:cNvGraphicFramePr>
            <a:graphic>
              <a:graphicData uri="http://schemas.openxmlformats.org/drawingml/2006/picture">
                <pic:pic>
                  <pic:nvPicPr>
                    <pic:cNvPr id="0" name="A 43194-2022.png"/>
                    <pic:cNvPicPr/>
                  </pic:nvPicPr>
                  <pic:blipFill>
                    <a:blip r:embed="rId17"/>
                    <a:stretch>
                      <a:fillRect/>
                    </a:stretch>
                  </pic:blipFill>
                  <pic:spPr>
                    <a:xfrm>
                      <a:off x="0" y="0"/>
                      <a:ext cx="5486400" cy="30828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7019730, E 478202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