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49097-2019 i Krokoms kommun</w:t>
      </w:r>
    </w:p>
    <w:p>
      <w:r>
        <w:t>Detta dokument behandlar höga naturvärden i avverkningsamälan A 49097-2019 i Krokoms kommun. Denna avverkningsanmälan inkom 2019-09-23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gränsticka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49097-2019.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7076710, E 455601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