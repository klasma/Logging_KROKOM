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68297-2018 i Krokoms kommun</w:t>
      </w:r>
    </w:p>
    <w:p>
      <w:r>
        <w:t>Detta dokument behandlar höga naturvärden i avverkningsamälan A 68297-2018 i Krokoms kommun. Denna avverkningsanmälan inkom 2018-12-07 och omfattar 27,8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9 naturvårdsarter hittats: doftticka (VU, §8), garnlav (NT), nordtagging (NT), skrovellav (NT), vedflamlav (NT), vedskivlav (NT), violmussling (NT), luddlav (S) och slanklav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0771"/>
            <wp:docPr id="1" name="Picture 1"/>
            <wp:cNvGraphicFramePr>
              <a:graphicFrameLocks noChangeAspect="1"/>
            </wp:cNvGraphicFramePr>
            <a:graphic>
              <a:graphicData uri="http://schemas.openxmlformats.org/drawingml/2006/picture">
                <pic:pic>
                  <pic:nvPicPr>
                    <pic:cNvPr id="0" name="A 68297-2018.png"/>
                    <pic:cNvPicPr/>
                  </pic:nvPicPr>
                  <pic:blipFill>
                    <a:blip r:embed="rId16"/>
                    <a:stretch>
                      <a:fillRect/>
                    </a:stretch>
                  </pic:blipFill>
                  <pic:spPr>
                    <a:xfrm>
                      <a:off x="0" y="0"/>
                      <a:ext cx="5486400" cy="48607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7082824, E 461352 i SWEREF 99 TM.</w:t>
      </w:r>
    </w:p>
    <w:p>
      <w:pPr>
        <w:pStyle w:val="Heading1"/>
      </w:pPr>
      <w:r>
        <w:t>Fridlysta arter</w:t>
      </w:r>
    </w:p>
    <w:p>
      <w:r>
        <w:t xml:space="preserve">Följande fridlysta arter har sina livsmiljöer och växtplatser i den avverkningsanmälda skogen: </w:t>
      </w:r>
    </w:p>
    <w:p>
      <w:pPr>
        <w:pStyle w:val="ListBullet"/>
      </w:pPr>
      <w:r>
        <w:t>Doftticka (VU,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