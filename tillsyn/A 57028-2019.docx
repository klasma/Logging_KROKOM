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57028-2019 i Krokoms kommun</w:t>
      </w:r>
    </w:p>
    <w:p>
      <w:r>
        <w:t>Detta dokument behandlar höga naturvärden i avverkningsamälan A 57028-2019 i Krokoms kommun. Denna avverkningsanmälan inkom 2019-10-28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liten sotlav (VU), rödbrun blekspik (NT)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896"/>
            <wp:docPr id="1" name="Picture 1"/>
            <wp:cNvGraphicFramePr>
              <a:graphicFrameLocks noChangeAspect="1"/>
            </wp:cNvGraphicFramePr>
            <a:graphic>
              <a:graphicData uri="http://schemas.openxmlformats.org/drawingml/2006/picture">
                <pic:pic>
                  <pic:nvPicPr>
                    <pic:cNvPr id="0" name="A 57028-2019.png"/>
                    <pic:cNvPicPr/>
                  </pic:nvPicPr>
                  <pic:blipFill>
                    <a:blip r:embed="rId16"/>
                    <a:stretch>
                      <a:fillRect/>
                    </a:stretch>
                  </pic:blipFill>
                  <pic:spPr>
                    <a:xfrm>
                      <a:off x="0" y="0"/>
                      <a:ext cx="5486400" cy="3228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7048760, E 427749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