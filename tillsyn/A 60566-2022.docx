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60566-2022 i Krokoms kommun</w:t>
      </w:r>
    </w:p>
    <w:p>
      <w:r>
        <w:t>Detta dokument behandlar höga naturvärden i avverkningsamälan A 60566-2022 i Krokoms kommun. Denna avverkningsanmälan inkom 2022-12-09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fjällfotad fingersvamp (VU), lunglav (NT), småflikig brosklav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60566-2022.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7031720, E 450865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