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22836-2021 i Krokoms kommun</w:t>
      </w:r>
    </w:p>
    <w:p>
      <w:r>
        <w:t>Detta dokument behandlar höga naturvärden i avverkningsamälan A 22836-2021 i Krokoms kommun. Denna avverkningsanmälan inkom 2021-05-12 och omfattar 62,9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liten sotlav (VU), brunpudrad nållav (NT), garnlav (NT), granticka (NT), gränsticka (NT), skrovellav (NT), ullticka (NT), bårdlav (S), stuplav (S), trådticka (S), ögonpyrola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836-2021.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7073925, E 457198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