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52574-2020 i Krokoms kommun</w:t>
      </w:r>
    </w:p>
    <w:p>
      <w:r>
        <w:t>Detta dokument behandlar höga naturvärden i avverkningsamälan A 52574-2020 i Krokoms kommun. Denna avverkningsanmälan inkom 2020-10-14 och omfattar 80,5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granticka (NT), rödbrun blekspik (NT), gulnål (S), mörk husmossa (S), norrlandslav (S), stuplav (S), trådticka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52574-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7075179, E 455760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