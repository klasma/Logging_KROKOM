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55797-2018 i Krokoms kommun</w:t>
      </w:r>
    </w:p>
    <w:p>
      <w:r>
        <w:t>Detta dokument behandlar höga naturvärden i avverkningsamälan A 55797-2018 i Krokoms kommun. Denna avverkningsanmälan inkom 2018-10-19 och omfattar 88,2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36 naturvårdsarter hittats: amerikansk sönderfallslav (VU), norsk näverlav (VU), skuggnål (VU), brunpudrad nållav (NT), doftskinn (NT), gammelgransskål (NT), garnlav (NT), granticka (NT), gränsticka (NT), harticka (NT), kavernularia (NT), kortskaftad ärgspik (NT), liten svartspik (NT), lunglav (NT), rödbrun blekspik (NT), skrovellav (NT), spillkråka (NT, §4), tretåig hackspett (NT, §4), vedflikmossa (NT), vedtrappmossa (NT), vitgrynig nållav (NT), barkkornlav (S), gytterlav (S), kambräken (S), korallrot (S, §8), kransrams (S), källmossor (S), källpraktmossa (S), mörk husmossa (S), purpurmylia (S), rostfläck (S), stuplav (S), trådticka (S), tvåblad (S, §8), vedticka (S) och västlig hakmossa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5797-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7056676, E 421026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Korallrot (S, §8)</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