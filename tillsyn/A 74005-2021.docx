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74005-2021 i Krokoms kommun</w:t>
      </w:r>
    </w:p>
    <w:p>
      <w:r>
        <w:t>Detta dokument behandlar höga naturvärden i avverkningsamälan A 74005-2021 i Krokoms kommun. Denna avverkningsanmälan inkom 2021-12-27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doftskinn (NT), gammelgransskål (NT), garnlav (NT), gränsticka (NT) och spindelblomster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74005-2021.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7094670, E 444582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