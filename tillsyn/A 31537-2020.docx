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31537-2020 i Krokoms kommun</w:t>
      </w:r>
    </w:p>
    <w:p>
      <w:r>
        <w:t>Detta dokument behandlar höga naturvärden i avverkningsamälan A 31537-2020 i Krokoms kommun. Denna avverkningsanmälan inkom 2020-07-01 och omfattar 5,0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knärot (VU, §8), garnlav (NT), gränsticka (NT), tretåig hackspett (NT, §4), ullticka (NT) och korallblylav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31537-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7016982, E 472542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Tretåig hackspett (NT, §4)</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54054"/>
            <wp:docPr id="2" name="Picture 2"/>
            <wp:cNvGraphicFramePr>
              <a:graphicFrameLocks noChangeAspect="1"/>
            </wp:cNvGraphicFramePr>
            <a:graphic>
              <a:graphicData uri="http://schemas.openxmlformats.org/drawingml/2006/picture">
                <pic:pic>
                  <pic:nvPicPr>
                    <pic:cNvPr id="0" name="A 31537-2020.png"/>
                    <pic:cNvPicPr/>
                  </pic:nvPicPr>
                  <pic:blipFill>
                    <a:blip r:embed="rId17"/>
                    <a:stretch>
                      <a:fillRect/>
                    </a:stretch>
                  </pic:blipFill>
                  <pic:spPr>
                    <a:xfrm>
                      <a:off x="0" y="0"/>
                      <a:ext cx="5486400" cy="485405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7016982, E 472542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