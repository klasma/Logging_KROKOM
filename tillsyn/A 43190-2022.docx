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43190-2022 i Krokoms kommun</w:t>
      </w:r>
    </w:p>
    <w:p>
      <w:r>
        <w:t>Detta dokument behandlar höga naturvärden i avverkningsamälan A 43190-2022 i Krokoms kommun. Denna avverkningsanmälan inkom 2022-09-30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lunglav (NT), talltita (NT, §4), ullticka (NT), bårdlav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43190-2022.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7019262, E 477806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43190-2022.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7019262, E 477806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