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68314-2019 i Krokoms kommun</w:t>
      </w:r>
    </w:p>
    <w:p>
      <w:r>
        <w:t>Detta dokument behandlar höga naturvärden i avverkningsamälan A 68314-2019 i Krokoms kommun. Denna avverkningsanmälan inkom 2019-12-18 och omfattar 12,6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gräddporing (VU), rynkskinn (VU), doftskinn (NT), tallticka (NT), vedtrappmossa (NT) och korallblylav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68314-2019.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7090776, E 469608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