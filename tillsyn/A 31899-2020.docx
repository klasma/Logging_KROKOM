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31899-2020 i Krokoms kommun</w:t>
      </w:r>
    </w:p>
    <w:p>
      <w:r>
        <w:t>Detta dokument behandlar höga naturvärden i avverkningsamälan A 31899-2020 i Krokoms kommun. Denna avverkningsanmälan inkom 2020-07-02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lappticka (VU), liten hornflikmossa (VU), rynkskinn (VU), gränsticka (NT), harticka (NT), rosenticka (NT), skrovellav (NT), ullticka (NT), vedtrappmossa (NT) och vitgrynig nållav (NT). Av dessa är 10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4643"/>
            <wp:docPr id="1" name="Picture 1"/>
            <wp:cNvGraphicFramePr>
              <a:graphicFrameLocks noChangeAspect="1"/>
            </wp:cNvGraphicFramePr>
            <a:graphic>
              <a:graphicData uri="http://schemas.openxmlformats.org/drawingml/2006/picture">
                <pic:pic>
                  <pic:nvPicPr>
                    <pic:cNvPr id="0" name="A 31899-2020.png"/>
                    <pic:cNvPicPr/>
                  </pic:nvPicPr>
                  <pic:blipFill>
                    <a:blip r:embed="rId16"/>
                    <a:stretch>
                      <a:fillRect/>
                    </a:stretch>
                  </pic:blipFill>
                  <pic:spPr>
                    <a:xfrm>
                      <a:off x="0" y="0"/>
                      <a:ext cx="5486400" cy="253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7043167, E 458872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