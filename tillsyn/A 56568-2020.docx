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56568-2020 i Krokoms kommun</w:t>
      </w:r>
    </w:p>
    <w:p>
      <w:r>
        <w:t>Detta dokument behandlar höga naturvärden i avverkningsamälan A 56568-2020 i Krokoms kommun. Denna avverkningsanmälan inkom 2020-10-29 och omfattar 45,2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gränsticka (NT), lunglav (NT), spillkråka (NT, §4),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