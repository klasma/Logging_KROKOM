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28319-2019 i Krokoms kommun</w:t>
      </w:r>
    </w:p>
    <w:p>
      <w:r>
        <w:t>Detta dokument behandlar höga naturvärden i avverkningsamälan A 28319-2019 i Krokoms kommun. Denna avverkningsanmälan inkom 2019-06-07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harticka (NT), lunglav (NT), skrovellav (NT), tretåig hackspett (NT, §4), ullticka (NT), kransrams (S), luddlav (S)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7463"/>
            <wp:docPr id="1" name="Picture 1"/>
            <wp:cNvGraphicFramePr>
              <a:graphicFrameLocks noChangeAspect="1"/>
            </wp:cNvGraphicFramePr>
            <a:graphic>
              <a:graphicData uri="http://schemas.openxmlformats.org/drawingml/2006/picture">
                <pic:pic>
                  <pic:nvPicPr>
                    <pic:cNvPr id="0" name="A 28319-2019.png"/>
                    <pic:cNvPicPr/>
                  </pic:nvPicPr>
                  <pic:blipFill>
                    <a:blip r:embed="rId16"/>
                    <a:stretch>
                      <a:fillRect/>
                    </a:stretch>
                  </pic:blipFill>
                  <pic:spPr>
                    <a:xfrm>
                      <a:off x="0" y="0"/>
                      <a:ext cx="5486400" cy="3897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7103742, E 455726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