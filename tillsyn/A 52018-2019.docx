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52018-2019 i Krokoms kommun</w:t>
      </w:r>
    </w:p>
    <w:p>
      <w:r>
        <w:t>Detta dokument behandlar höga naturvärden i avverkningsamälan A 52018-2019 i Krokoms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kavernularia (NT), liten svartspik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2018-2019.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7032408, E 446355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